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B69F" w14:textId="447BD013" w:rsidR="00611504" w:rsidRDefault="00A461E1" w:rsidP="00611504">
      <w:pPr>
        <w:pStyle w:val="Heading1"/>
        <w:spacing w:line="240" w:lineRule="auto"/>
        <w:ind w:left="720" w:firstLine="720"/>
      </w:pPr>
      <w:r>
        <w:t xml:space="preserve">Invoice </w:t>
      </w:r>
    </w:p>
    <w:p w14:paraId="20D8A6B9" w14:textId="6E671530" w:rsidR="007E19EB" w:rsidRDefault="00A461E1" w:rsidP="00611504">
      <w:pPr>
        <w:pStyle w:val="Heading3"/>
        <w:ind w:left="1440" w:firstLine="720"/>
      </w:pPr>
      <w:r>
        <w:t xml:space="preserve">from </w:t>
      </w:r>
      <w:proofErr w:type="gramStart"/>
      <w:r w:rsidR="00611504">
        <w:t xml:space="preserve">Mohammed </w:t>
      </w:r>
      <w:r>
        <w:t xml:space="preserve">to </w:t>
      </w:r>
      <w:r w:rsidR="00611504">
        <w:t xml:space="preserve">John</w:t>
      </w:r>
    </w:p>
    <w:p w14:paraId="125D0347" w14:textId="2FBDD998" w:rsidR="004E22C8" w:rsidRDefault="005224E0">
      <w:r>
        <w:t xml:space="preserve">Date: </w:t>
      </w:r>
      <w:proofErr w:type="gramStart"/>
      <w:r>
        <w:t xml:space="preserve">2022-08-08</w:t>
      </w:r>
    </w:p>
    <w:p w14:paraId="3280D090" w14:textId="37C3D2C9" w:rsidR="007E19EB" w:rsidRDefault="00A461E1">
      <w:r>
        <w:t>Client name:</w:t>
      </w:r>
      <w:r w:rsidR="004E22C8">
        <w:t xml:space="preserve"> </w:t>
      </w:r>
      <w:proofErr w:type="gramStart"/>
      <w:r w:rsidR="004E22C8">
        <w:t xml:space="preserve">Mohammed</w:t>
      </w:r>
    </w:p>
    <w:p w14:paraId="12CDF77C" w14:textId="4909AAC1" w:rsidR="007E19EB" w:rsidRDefault="00A461E1">
      <w:r>
        <w:t xml:space="preserve">Vendor name: </w:t>
      </w:r>
      <w:proofErr w:type="gramStart"/>
      <w:r w:rsidR="004E22C8">
        <w:t xml:space="preserve">John</w:t>
      </w:r>
    </w:p>
    <w:p w14:paraId="029C1B5B" w14:textId="0C7CEA11" w:rsidR="007E19EB" w:rsidRDefault="00A461E1">
      <w:r>
        <w:t xml:space="preserve">Amount: </w:t>
      </w:r>
      <w:proofErr w:type="gramStart"/>
      <w:r w:rsidR="004E22C8">
        <w:rPr>
          <w:b/>
        </w:rPr>
        <w:t xml:space="preserve">152000</w:t>
      </w:r>
      <w:r>
        <w:rPr>
          <w:b/>
        </w:rPr>
        <w:t>DA</w:t>
      </w:r>
    </w:p>
    <w:p w14:paraId="39D2143A" w14:textId="3FB45803" w:rsidR="007E19EB" w:rsidRDefault="00A461E1">
      <w:pPr>
        <w:rPr>
          <w:b/>
        </w:rPr>
      </w:pPr>
      <w:r>
        <w:t xml:space="preserve">Quantity: </w:t>
      </w:r>
      <w:proofErr w:type="gramStart"/>
      <w:r w:rsidR="004E22C8">
        <w:rPr>
          <w:b/>
        </w:rPr>
        <w:t xml:space="preserve">125</w:t>
      </w:r>
    </w:p>
    <w:p w14:paraId="7EA75623" w14:textId="581D9C47" w:rsidR="00052D70" w:rsidRDefault="00052D70">
      <w:r>
        <w:rPr>
          <w:b/>
        </w:rPr>
        <w:t>Products delivery in:</w:t>
      </w:r>
      <w:r w:rsidR="002C2F93">
        <w:rPr>
          <w:b/>
        </w:rPr>
        <w:t xml:space="preserve"> </w:t>
      </w:r>
      <w:proofErr w:type="gramStart"/>
      <w:r w:rsidR="002C2F93">
        <w:rPr>
          <w:b/>
        </w:rPr>
        <w:t xml:space="preserve">2022-08-15</w:t>
      </w:r>
    </w:p>
    <w:sectPr w:rsidR="00052D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D70"/>
    <w:rsid w:val="0006063C"/>
    <w:rsid w:val="0015074B"/>
    <w:rsid w:val="0029639D"/>
    <w:rsid w:val="002C2F93"/>
    <w:rsid w:val="00326F90"/>
    <w:rsid w:val="004E22C8"/>
    <w:rsid w:val="005224E0"/>
    <w:rsid w:val="00611504"/>
    <w:rsid w:val="007E19EB"/>
    <w:rsid w:val="00A461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7B4B4"/>
  <w14:defaultImageDpi w14:val="300"/>
  <w15:docId w15:val="{9886F97F-B3C6-4FC0-9BD4-18F80BE6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Chami</cp:lastModifiedBy>
  <cp:revision>7</cp:revision>
  <dcterms:created xsi:type="dcterms:W3CDTF">2013-12-23T23:15:00Z</dcterms:created>
  <dcterms:modified xsi:type="dcterms:W3CDTF">2022-08-08T21:02:00Z</dcterms:modified>
  <cp:category/>
</cp:coreProperties>
</file>